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Service Exceptions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Exception Description</w:t>
            </w:r>
          </w:p>
        </w:tc>
        <w:tc>
          <w:tcPr>
            <w:tcW w:type="dxa" w:w="2160"/>
          </w:tcPr>
          <w:p>
            <w:r>
              <w:t>Step/Substep</w:t>
            </w:r>
          </w:p>
        </w:tc>
        <w:tc>
          <w:tcPr>
            <w:tcW w:type="dxa" w:w="2160"/>
          </w:tcPr>
          <w:p>
            <w:r>
              <w:t>HTTP Status Code</w:t>
            </w:r>
          </w:p>
        </w:tc>
        <w:tc>
          <w:tcPr>
            <w:tcW w:type="dxa" w:w="2160"/>
          </w:tcPr>
          <w:p>
            <w:r>
              <w:t>Error Description</w:t>
            </w:r>
          </w:p>
        </w:tc>
      </w:tr>
      <w:tr>
        <w:tc>
          <w:tcPr>
            <w:tcW w:type="dxa" w:w="2160"/>
          </w:tcPr>
          <w:p>
            <w:r>
              <w:t>Invalid request payload</w:t>
            </w:r>
          </w:p>
        </w:tc>
        <w:tc>
          <w:tcPr>
            <w:tcW w:type="dxa" w:w="2160"/>
          </w:tcPr>
          <w:p>
            <w:r>
              <w:t>API Gateway - Input Validation</w:t>
            </w:r>
          </w:p>
        </w:tc>
        <w:tc>
          <w:tcPr>
            <w:tcW w:type="dxa" w:w="2160"/>
          </w:tcPr>
          <w:p>
            <w:r>
              <w:t>400 Bad Request</w:t>
            </w:r>
          </w:p>
        </w:tc>
        <w:tc>
          <w:tcPr>
            <w:tcW w:type="dxa" w:w="2160"/>
          </w:tcPr>
          <w:p>
            <w:r>
              <w:t>The request body is malformed or missing required parameters.</w:t>
            </w:r>
          </w:p>
        </w:tc>
      </w:tr>
      <w:tr>
        <w:tc>
          <w:tcPr>
            <w:tcW w:type="dxa" w:w="2160"/>
          </w:tcPr>
          <w:p>
            <w:r>
              <w:t>Unauthorized request</w:t>
            </w:r>
          </w:p>
        </w:tc>
        <w:tc>
          <w:tcPr>
            <w:tcW w:type="dxa" w:w="2160"/>
          </w:tcPr>
          <w:p>
            <w:r>
              <w:t>API Gateway - Authentication</w:t>
            </w:r>
          </w:p>
        </w:tc>
        <w:tc>
          <w:tcPr>
            <w:tcW w:type="dxa" w:w="2160"/>
          </w:tcPr>
          <w:p>
            <w:r>
              <w:t>401 Unauthorized</w:t>
            </w:r>
          </w:p>
        </w:tc>
        <w:tc>
          <w:tcPr>
            <w:tcW w:type="dxa" w:w="2160"/>
          </w:tcPr>
          <w:p>
            <w:r>
              <w:t>API request is missing authentication credentials (e.g., missing or expired token).</w:t>
            </w:r>
          </w:p>
        </w:tc>
      </w:tr>
      <w:tr>
        <w:tc>
          <w:tcPr>
            <w:tcW w:type="dxa" w:w="2160"/>
          </w:tcPr>
          <w:p>
            <w:r>
              <w:t>Forbidden access</w:t>
            </w:r>
          </w:p>
        </w:tc>
        <w:tc>
          <w:tcPr>
            <w:tcW w:type="dxa" w:w="2160"/>
          </w:tcPr>
          <w:p>
            <w:r>
              <w:t>API Gateway - IAM Policy Validation</w:t>
            </w:r>
          </w:p>
        </w:tc>
        <w:tc>
          <w:tcPr>
            <w:tcW w:type="dxa" w:w="2160"/>
          </w:tcPr>
          <w:p>
            <w:r>
              <w:t>403 Forbidden</w:t>
            </w:r>
          </w:p>
        </w:tc>
        <w:tc>
          <w:tcPr>
            <w:tcW w:type="dxa" w:w="2160"/>
          </w:tcPr>
          <w:p>
            <w:r>
              <w:t>API caller does not have permission to access the requested resource.</w:t>
            </w:r>
          </w:p>
        </w:tc>
      </w:tr>
      <w:tr>
        <w:tc>
          <w:tcPr>
            <w:tcW w:type="dxa" w:w="2160"/>
          </w:tcPr>
          <w:p>
            <w:r>
              <w:t>Document too large</w:t>
            </w:r>
          </w:p>
        </w:tc>
        <w:tc>
          <w:tcPr>
            <w:tcW w:type="dxa" w:w="2160"/>
          </w:tcPr>
          <w:p>
            <w:r>
              <w:t>S3 Upload - Lambda Validation</w:t>
            </w:r>
          </w:p>
        </w:tc>
        <w:tc>
          <w:tcPr>
            <w:tcW w:type="dxa" w:w="2160"/>
          </w:tcPr>
          <w:p>
            <w:r>
              <w:t>413 Payload Too Large</w:t>
            </w:r>
          </w:p>
        </w:tc>
        <w:tc>
          <w:tcPr>
            <w:tcW w:type="dxa" w:w="2160"/>
          </w:tcPr>
          <w:p>
            <w:r>
              <w:t>Uploaded document exceeds the allowed size limit.</w:t>
            </w:r>
          </w:p>
        </w:tc>
      </w:tr>
      <w:tr>
        <w:tc>
          <w:tcPr>
            <w:tcW w:type="dxa" w:w="2160"/>
          </w:tcPr>
          <w:p>
            <w:r>
              <w:t>S3 upload failure</w:t>
            </w:r>
          </w:p>
        </w:tc>
        <w:tc>
          <w:tcPr>
            <w:tcW w:type="dxa" w:w="2160"/>
          </w:tcPr>
          <w:p>
            <w:r>
              <w:t>Lambda → S3 Upload</w:t>
            </w:r>
          </w:p>
        </w:tc>
        <w:tc>
          <w:tcPr>
            <w:tcW w:type="dxa" w:w="2160"/>
          </w:tcPr>
          <w:p>
            <w:r>
              <w:t>500 Internal Server Error</w:t>
            </w:r>
          </w:p>
        </w:tc>
        <w:tc>
          <w:tcPr>
            <w:tcW w:type="dxa" w:w="2160"/>
          </w:tcPr>
          <w:p>
            <w:r>
              <w:t>AWS S3 failed to store the document due to an internal issue.</w:t>
            </w:r>
          </w:p>
        </w:tc>
      </w:tr>
      <w:tr>
        <w:tc>
          <w:tcPr>
            <w:tcW w:type="dxa" w:w="2160"/>
          </w:tcPr>
          <w:p>
            <w:r>
              <w:t>DynamoDB write failure</w:t>
            </w:r>
          </w:p>
        </w:tc>
        <w:tc>
          <w:tcPr>
            <w:tcW w:type="dxa" w:w="2160"/>
          </w:tcPr>
          <w:p>
            <w:r>
              <w:t>Lambda → DynamoDB Store Metadata</w:t>
            </w:r>
          </w:p>
        </w:tc>
        <w:tc>
          <w:tcPr>
            <w:tcW w:type="dxa" w:w="2160"/>
          </w:tcPr>
          <w:p>
            <w:r>
              <w:t>500 Internal Server Error</w:t>
            </w:r>
          </w:p>
        </w:tc>
        <w:tc>
          <w:tcPr>
            <w:tcW w:type="dxa" w:w="2160"/>
          </w:tcPr>
          <w:p>
            <w:r>
              <w:t>Failed to store document metadata in DynamoDB.</w:t>
            </w:r>
          </w:p>
        </w:tc>
      </w:tr>
      <w:tr>
        <w:tc>
          <w:tcPr>
            <w:tcW w:type="dxa" w:w="2160"/>
          </w:tcPr>
          <w:p>
            <w:r>
              <w:t>Database connection timeout</w:t>
            </w:r>
          </w:p>
        </w:tc>
        <w:tc>
          <w:tcPr>
            <w:tcW w:type="dxa" w:w="2160"/>
          </w:tcPr>
          <w:p>
            <w:r>
              <w:t>API-C → Oracle DB Migration Status</w:t>
            </w:r>
          </w:p>
        </w:tc>
        <w:tc>
          <w:tcPr>
            <w:tcW w:type="dxa" w:w="2160"/>
          </w:tcPr>
          <w:p>
            <w:r>
              <w:t>504 Gateway Timeout</w:t>
            </w:r>
          </w:p>
        </w:tc>
        <w:tc>
          <w:tcPr>
            <w:tcW w:type="dxa" w:w="2160"/>
          </w:tcPr>
          <w:p>
            <w:r>
              <w:t>Connection to Oracle DB timed out while updating migration status.</w:t>
            </w:r>
          </w:p>
        </w:tc>
      </w:tr>
      <w:tr>
        <w:tc>
          <w:tcPr>
            <w:tcW w:type="dxa" w:w="2160"/>
          </w:tcPr>
          <w:p>
            <w:r>
              <w:t>Document not found</w:t>
            </w:r>
          </w:p>
        </w:tc>
        <w:tc>
          <w:tcPr>
            <w:tcW w:type="dxa" w:w="2160"/>
          </w:tcPr>
          <w:p>
            <w:r>
              <w:t>Get Document Metadata (Lambda → DynamoDB)</w:t>
            </w:r>
          </w:p>
        </w:tc>
        <w:tc>
          <w:tcPr>
            <w:tcW w:type="dxa" w:w="2160"/>
          </w:tcPr>
          <w:p>
            <w:r>
              <w:t>404 Not Found</w:t>
            </w:r>
          </w:p>
        </w:tc>
        <w:tc>
          <w:tcPr>
            <w:tcW w:type="dxa" w:w="2160"/>
          </w:tcPr>
          <w:p>
            <w:r>
              <w:t>The requested document GUID does not exist in DynamoDB.</w:t>
            </w:r>
          </w:p>
        </w:tc>
      </w:tr>
      <w:tr>
        <w:tc>
          <w:tcPr>
            <w:tcW w:type="dxa" w:w="2160"/>
          </w:tcPr>
          <w:p>
            <w:r>
              <w:t>S3 object missing</w:t>
            </w:r>
          </w:p>
        </w:tc>
        <w:tc>
          <w:tcPr>
            <w:tcW w:type="dxa" w:w="2160"/>
          </w:tcPr>
          <w:p>
            <w:r>
              <w:t>Get Document Content (Lambda → S3)</w:t>
            </w:r>
          </w:p>
        </w:tc>
        <w:tc>
          <w:tcPr>
            <w:tcW w:type="dxa" w:w="2160"/>
          </w:tcPr>
          <w:p>
            <w:r>
              <w:t>404 Not Found</w:t>
            </w:r>
          </w:p>
        </w:tc>
        <w:tc>
          <w:tcPr>
            <w:tcW w:type="dxa" w:w="2160"/>
          </w:tcPr>
          <w:p>
            <w:r>
              <w:t>Document exists in DynamoDB metadata but is missing in S3.</w:t>
            </w:r>
          </w:p>
        </w:tc>
      </w:tr>
      <w:tr>
        <w:tc>
          <w:tcPr>
            <w:tcW w:type="dxa" w:w="2160"/>
          </w:tcPr>
          <w:p>
            <w:r>
              <w:t>DynamoDB conditional update failure</w:t>
            </w:r>
          </w:p>
        </w:tc>
        <w:tc>
          <w:tcPr>
            <w:tcW w:type="dxa" w:w="2160"/>
          </w:tcPr>
          <w:p>
            <w:r>
              <w:t>Update Document Metadata (Lambda → DynamoDB)</w:t>
            </w:r>
          </w:p>
        </w:tc>
        <w:tc>
          <w:tcPr>
            <w:tcW w:type="dxa" w:w="2160"/>
          </w:tcPr>
          <w:p>
            <w:r>
              <w:t>409 Conflict</w:t>
            </w:r>
          </w:p>
        </w:tc>
        <w:tc>
          <w:tcPr>
            <w:tcW w:type="dxa" w:w="2160"/>
          </w:tcPr>
          <w:p>
            <w:r>
              <w:t>A concurrent update was detected, and the request was rejected.</w:t>
            </w:r>
          </w:p>
        </w:tc>
      </w:tr>
      <w:tr>
        <w:tc>
          <w:tcPr>
            <w:tcW w:type="dxa" w:w="2160"/>
          </w:tcPr>
          <w:p>
            <w:r>
              <w:t>Permission denied for S3 delete</w:t>
            </w:r>
          </w:p>
        </w:tc>
        <w:tc>
          <w:tcPr>
            <w:tcW w:type="dxa" w:w="2160"/>
          </w:tcPr>
          <w:p>
            <w:r>
              <w:t>Delete Document (Lambda → S3)</w:t>
            </w:r>
          </w:p>
        </w:tc>
        <w:tc>
          <w:tcPr>
            <w:tcW w:type="dxa" w:w="2160"/>
          </w:tcPr>
          <w:p>
            <w:r>
              <w:t>403 Forbidden</w:t>
            </w:r>
          </w:p>
        </w:tc>
        <w:tc>
          <w:tcPr>
            <w:tcW w:type="dxa" w:w="2160"/>
          </w:tcPr>
          <w:p>
            <w:r>
              <w:t>IAM policy does not allow the requester to delete the document from S3.</w:t>
            </w:r>
          </w:p>
        </w:tc>
      </w:tr>
      <w:tr>
        <w:tc>
          <w:tcPr>
            <w:tcW w:type="dxa" w:w="2160"/>
          </w:tcPr>
          <w:p>
            <w:r>
              <w:t>S3 deletion failure</w:t>
            </w:r>
          </w:p>
        </w:tc>
        <w:tc>
          <w:tcPr>
            <w:tcW w:type="dxa" w:w="2160"/>
          </w:tcPr>
          <w:p>
            <w:r>
              <w:t>Delete Document (Lambda → S3)</w:t>
            </w:r>
          </w:p>
        </w:tc>
        <w:tc>
          <w:tcPr>
            <w:tcW w:type="dxa" w:w="2160"/>
          </w:tcPr>
          <w:p>
            <w:r>
              <w:t>500 Internal Server Error</w:t>
            </w:r>
          </w:p>
        </w:tc>
        <w:tc>
          <w:tcPr>
            <w:tcW w:type="dxa" w:w="2160"/>
          </w:tcPr>
          <w:p>
            <w:r>
              <w:t>Document deletion from S3 failed due to an internal error.</w:t>
            </w:r>
          </w:p>
        </w:tc>
      </w:tr>
      <w:tr>
        <w:tc>
          <w:tcPr>
            <w:tcW w:type="dxa" w:w="2160"/>
          </w:tcPr>
          <w:p>
            <w:r>
              <w:t>DynamoDB delete failure</w:t>
            </w:r>
          </w:p>
        </w:tc>
        <w:tc>
          <w:tcPr>
            <w:tcW w:type="dxa" w:w="2160"/>
          </w:tcPr>
          <w:p>
            <w:r>
              <w:t>Delete Document Metadata (Lambda → DynamoDB)</w:t>
            </w:r>
          </w:p>
        </w:tc>
        <w:tc>
          <w:tcPr>
            <w:tcW w:type="dxa" w:w="2160"/>
          </w:tcPr>
          <w:p>
            <w:r>
              <w:t>500 Internal Server Error</w:t>
            </w:r>
          </w:p>
        </w:tc>
        <w:tc>
          <w:tcPr>
            <w:tcW w:type="dxa" w:w="2160"/>
          </w:tcPr>
          <w:p>
            <w:r>
              <w:t>Metadata deletion from DynamoDB failed.</w:t>
            </w:r>
          </w:p>
        </w:tc>
      </w:tr>
      <w:tr>
        <w:tc>
          <w:tcPr>
            <w:tcW w:type="dxa" w:w="2160"/>
          </w:tcPr>
          <w:p>
            <w:r>
              <w:t>AWS Direct Connect failure</w:t>
            </w:r>
          </w:p>
        </w:tc>
        <w:tc>
          <w:tcPr>
            <w:tcW w:type="dxa" w:w="2160"/>
          </w:tcPr>
          <w:p>
            <w:r>
              <w:t>API-C → Direct Connect → API Gateway</w:t>
            </w:r>
          </w:p>
        </w:tc>
        <w:tc>
          <w:tcPr>
            <w:tcW w:type="dxa" w:w="2160"/>
          </w:tcPr>
          <w:p>
            <w:r>
              <w:t>502 Bad Gateway</w:t>
            </w:r>
          </w:p>
        </w:tc>
        <w:tc>
          <w:tcPr>
            <w:tcW w:type="dxa" w:w="2160"/>
          </w:tcPr>
          <w:p>
            <w:r>
              <w:t>Network issue or AWS Direct Connect is unavailable.</w:t>
            </w:r>
          </w:p>
        </w:tc>
      </w:tr>
      <w:tr>
        <w:tc>
          <w:tcPr>
            <w:tcW w:type="dxa" w:w="2160"/>
          </w:tcPr>
          <w:p>
            <w:r>
              <w:t>Lambda function timeout</w:t>
            </w:r>
          </w:p>
        </w:tc>
        <w:tc>
          <w:tcPr>
            <w:tcW w:type="dxa" w:w="2160"/>
          </w:tcPr>
          <w:p>
            <w:r>
              <w:t>Any Lambda Execution Step</w:t>
            </w:r>
          </w:p>
        </w:tc>
        <w:tc>
          <w:tcPr>
            <w:tcW w:type="dxa" w:w="2160"/>
          </w:tcPr>
          <w:p>
            <w:r>
              <w:t>504 Gateway Timeout</w:t>
            </w:r>
          </w:p>
        </w:tc>
        <w:tc>
          <w:tcPr>
            <w:tcW w:type="dxa" w:w="2160"/>
          </w:tcPr>
          <w:p>
            <w:r>
              <w:t>Lambda execution exceeded the configured timeout.</w:t>
            </w:r>
          </w:p>
        </w:tc>
      </w:tr>
      <w:tr>
        <w:tc>
          <w:tcPr>
            <w:tcW w:type="dxa" w:w="2160"/>
          </w:tcPr>
          <w:p>
            <w:r>
              <w:t>Throttling exceeded</w:t>
            </w:r>
          </w:p>
        </w:tc>
        <w:tc>
          <w:tcPr>
            <w:tcW w:type="dxa" w:w="2160"/>
          </w:tcPr>
          <w:p>
            <w:r>
              <w:t>API Gateway or DynamoDB Rate Limits</w:t>
            </w:r>
          </w:p>
        </w:tc>
        <w:tc>
          <w:tcPr>
            <w:tcW w:type="dxa" w:w="2160"/>
          </w:tcPr>
          <w:p>
            <w:r>
              <w:t>429 Too Many Requests</w:t>
            </w:r>
          </w:p>
        </w:tc>
        <w:tc>
          <w:tcPr>
            <w:tcW w:type="dxa" w:w="2160"/>
          </w:tcPr>
          <w:p>
            <w:r>
              <w:t>Too many requests were sent in a short period, exceeding allowed limits.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