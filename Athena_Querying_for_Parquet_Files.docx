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Athena Querying for Parquet Files</w:t>
      </w:r>
    </w:p>
    <w:p>
      <w:r>
        <w:br/>
        <w:t>1. **Athena Table for Parquet Files**</w:t>
        <w:br/>
        <w:t xml:space="preserve">   - Here's how to create the Athena table for your Parquet files:</w:t>
        <w:br/>
        <w:t xml:space="preserve">   </w:t>
        <w:br/>
        <w:t xml:space="preserve">   ```sql</w:t>
        <w:br/>
        <w:t xml:space="preserve">   CREATE EXTERNAL TABLE IF NOT EXISTS your_log_table (</w:t>
        <w:br/>
        <w:t xml:space="preserve">       IGI_LOG_REFERENCE STRING,</w:t>
        <w:br/>
        <w:t xml:space="preserve">       IGI_LOG_TIME STRING,</w:t>
        <w:br/>
        <w:t xml:space="preserve">       IGI_MACHINE_NME STRING,</w:t>
        <w:br/>
        <w:t xml:space="preserve">       IGI_MACHINE_IP_ADDRESS STRING,</w:t>
        <w:br/>
        <w:t xml:space="preserve">       IGI_LOG_TEXT STRING,</w:t>
        <w:br/>
        <w:t xml:space="preserve">       IGI_LOG_LEVEL STRING</w:t>
        <w:br/>
        <w:t xml:space="preserve">   )</w:t>
        <w:br/>
        <w:t xml:space="preserve">   PARTITIONED BY (year STRING, month STRING, day STRING)</w:t>
        <w:br/>
        <w:t xml:space="preserve">   STORED AS PARQUET</w:t>
        <w:br/>
        <w:t xml:space="preserve">   LOCATION 's3://your-bucket/log/';</w:t>
        <w:br/>
        <w:t xml:space="preserve">   ```</w:t>
        <w:br/>
        <w:t xml:space="preserve">   </w:t>
        <w:br/>
        <w:t>2. **Querying Parquet Files Based on Date**</w:t>
        <w:br/>
        <w:t xml:space="preserve">   To query logs for a specific day, such as January 20th, 2025:</w:t>
        <w:br/>
        <w:t xml:space="preserve">   </w:t>
        <w:br/>
        <w:t xml:space="preserve">   ```sql</w:t>
        <w:br/>
        <w:t xml:space="preserve">   SELECT IGI_LOG_REFERENCE, IGI_LOG_TIME, IGI_MACHINE_NME, IGI_MACHINE_IP_ADDRESS, IGI_LOG_TEXT, IGI_LOG_LEVEL</w:t>
        <w:br/>
        <w:t xml:space="preserve">   FROM your_log_table</w:t>
        <w:br/>
        <w:t xml:space="preserve">   WHERE day = '2025-01-20' AND year = '2025' AND month = '01';</w:t>
        <w:br/>
        <w:t xml:space="preserve">   ```</w:t>
        <w:br/>
        <w:br/>
        <w:t>3. **Querying by `IGI_LOG_REFERENCE`**</w:t>
        <w:br/>
        <w:t xml:space="preserve">   To filter the logs by `IGI_LOG_REFERENCE`:</w:t>
        <w:br/>
        <w:t xml:space="preserve">   </w:t>
        <w:br/>
        <w:t xml:space="preserve">   ```sql</w:t>
        <w:br/>
        <w:t xml:space="preserve">   SELECT IGI_LOG_REFERENCE, IGI_LOG_TIME, IGI_MACHINE_NME, IGI_MACHINE_IP_ADDRESS, IGI_LOG_TEXT, IGI_LOG_LEVEL</w:t>
        <w:br/>
        <w:t xml:space="preserve">   FROM your_log_table</w:t>
        <w:br/>
        <w:t xml:space="preserve">   WHERE day = '2025-01-20' AND year = '2025' AND month = '01'</w:t>
        <w:br/>
        <w:t xml:space="preserve">   AND IGI_LOG_REFERENCE = 'specific-reference-id';</w:t>
        <w:br/>
        <w:t xml:space="preserve">   ```</w:t>
        <w:br/>
        <w:br/>
        <w:t>4. **Querying Parquet Files by Time Range (Optional)**</w:t>
        <w:br/>
        <w:t xml:space="preserve">   To filter logs by a time range, for example:</w:t>
        <w:br/>
        <w:t xml:space="preserve">   </w:t>
        <w:br/>
        <w:t xml:space="preserve">   ```sql</w:t>
        <w:br/>
        <w:t xml:space="preserve">   SELECT IGI_LOG_REFERENCE, IGI_LOG_TIME, IGI_MACHINE_NME, IGI_MACHINE_IP_ADDRESS, IGI_LOG_TEXT, IGI_LOG_LEVEL</w:t>
        <w:br/>
        <w:t xml:space="preserve">   FROM your_log_table</w:t>
        <w:br/>
        <w:t xml:space="preserve">   WHERE day = '2025-01-20' AND year = '2025' AND month = '01'</w:t>
        <w:br/>
        <w:t xml:space="preserve">   AND IGI_LOG_TIME &gt;= '2025-01-20T10:00:00' AND IGI_LOG_TIME &lt;= '2025-01-20T12:00:00';</w:t>
        <w:br/>
        <w:t xml:space="preserve">   ```</w:t>
        <w:br/>
        <w:br/>
        <w:t>5. **Querying Specific Files in the `log` Folder**</w:t>
        <w:br/>
        <w:t xml:space="preserve">   If you want to query only specific files from the `log` folder for a specific day:</w:t>
        <w:br/>
        <w:t xml:space="preserve">   </w:t>
        <w:br/>
        <w:t xml:space="preserve">   ```sql</w:t>
        <w:br/>
        <w:t xml:space="preserve">   SELECT IGI_LOG_REFERENCE, IGI_LOG_TIME, IGI_MACHINE_NME, IGI_MACHINE_IP_ADDRESS, IGI_LOG_TEXT, IGI_LOG_LEVEL</w:t>
        <w:br/>
        <w:t xml:space="preserve">   FROM your_log_table</w:t>
        <w:br/>
        <w:t xml:space="preserve">   WHERE "$path" LIKE 's3://your-bucket/log/2025/01/20/%'</w:t>
        <w:br/>
        <w:t xml:space="preserve">   AND IGI_LOG_REFERENCE = 'specific-reference-id';</w:t>
        <w:br/>
        <w:t xml:space="preserve">   ```</w:t>
        <w:br/>
        <w:br/>
        <w:t>6. **Optimize Athena Querying with Partitioning and Parquet**</w:t>
        <w:br/>
        <w:t xml:space="preserve">   - **Partitioning by Date**: Helps Athena read only the relevant data.</w:t>
        <w:br/>
        <w:t xml:space="preserve">   - **Columnar format (Parquet)**: Parquet files are efficient for querying.</w:t>
        <w:br/>
        <w:t xml:space="preserve">   - **Compression**: If your Parquet files are compressed, it further reduces the amount of data read.</w:t>
        <w:br/>
        <w:br/>
        <w:t>7. **Summary of Queries**</w:t>
        <w:br/>
        <w:t xml:space="preserve">   - **Query logs for a specific day**:</w:t>
        <w:br/>
        <w:t xml:space="preserve">     ```sql</w:t>
        <w:br/>
        <w:t xml:space="preserve">     SELECT * FROM your_log_table WHERE day = '2025-01-20' AND year = '2025' AND month = '01';</w:t>
        <w:br/>
        <w:t xml:space="preserve">     ```</w:t>
        <w:br/>
        <w:br/>
        <w:t xml:space="preserve">   - **Query logs by `IGI_LOG_REFERENCE`**:</w:t>
        <w:br/>
        <w:t xml:space="preserve">     ```sql</w:t>
        <w:br/>
        <w:t xml:space="preserve">     SELECT * FROM your_log_table WHERE day = '2025-01-20' AND year = '2025' AND month = '01' AND IGI_LOG_REFERENCE = 'specific-reference-id';</w:t>
        <w:br/>
        <w:t xml:space="preserve">     ```</w:t>
        <w:br/>
        <w:br/>
        <w:t xml:space="preserve">   - **Query logs by `IGI_LOG_TIME` range**:</w:t>
        <w:br/>
        <w:t xml:space="preserve">     ```sql</w:t>
        <w:br/>
        <w:t xml:space="preserve">     SELECT * FROM your_log_table WHERE day = '2025-01-20' AND year = '2025' AND month = '01' AND IGI_LOG_TIME &gt;= '2025-01-20T10:00:00' AND IGI_LOG_TIME &lt;= '2025-01-20T12:00:00';</w:t>
        <w:br/>
        <w:t xml:space="preserve">     ```</w:t>
        <w:br/>
        <w:br/>
        <w:t xml:space="preserve">   - **Query specific files from `log` folder**:</w:t>
        <w:br/>
        <w:t xml:space="preserve">     ```sql</w:t>
        <w:br/>
        <w:t xml:space="preserve">     SELECT * FROM your_log_table WHERE "$path" LIKE 's3://your-bucket/log/2025/01/20/%' AND IGI_LOG_REFERENCE = 'specific-reference-id';</w:t>
        <w:br/>
        <w:t xml:space="preserve">     ```</w:t>
        <w:br/>
        <w:br/>
        <w:t>8. **Final Recommendations**</w:t>
        <w:br/>
        <w:t xml:space="preserve">   - **Use Partitioning**: Partitioning by `year`, `month`, and `day` helps Athena optimize queries, especially when querying by date.</w:t>
        <w:br/>
        <w:t xml:space="preserve">   - **Parquet Files**: Ensure your logs are in **Parquet** format for better performance.</w:t>
        <w:br/>
        <w:t xml:space="preserve">   - **Cost Optimization**: Athena charges based on the amount of data scanned, so partitioning and using columnar formats (like Parquet) reduces costs.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