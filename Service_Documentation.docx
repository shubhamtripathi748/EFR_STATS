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Service Documentation</w:t>
      </w:r>
    </w:p>
    <w:p>
      <w:pPr>
        <w:pStyle w:val="Heading2"/>
      </w:pPr>
      <w:r>
        <w:t>1. Service Description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Service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Upload Document</w:t>
            </w:r>
          </w:p>
        </w:tc>
        <w:tc>
          <w:tcPr>
            <w:tcW w:type="dxa" w:w="4320"/>
          </w:tcPr>
          <w:p>
            <w:r>
              <w:t>This service allows applications to upload documents via API-C to AWS, where documents are stored in S3, and metadata is stored in DynamoDB.</w:t>
            </w:r>
          </w:p>
        </w:tc>
      </w:tr>
    </w:tbl>
    <w:p>
      <w:pPr>
        <w:pStyle w:val="Heading2"/>
      </w:pPr>
      <w:r>
        <w:t>2. Service Use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 Case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New Document Upload</w:t>
            </w:r>
          </w:p>
        </w:tc>
        <w:tc>
          <w:tcPr>
            <w:tcW w:type="dxa" w:w="4320"/>
          </w:tcPr>
          <w:p>
            <w:r>
              <w:t>A new document is uploaded by the user, and a unique GUID is assigned. The document is stored in S3, and its metadata is stored in DynamoDB.</w:t>
            </w:r>
          </w:p>
        </w:tc>
      </w:tr>
      <w:tr>
        <w:tc>
          <w:tcPr>
            <w:tcW w:type="dxa" w:w="4320"/>
          </w:tcPr>
          <w:p>
            <w:r>
              <w:t>Document Replacement</w:t>
            </w:r>
          </w:p>
        </w:tc>
        <w:tc>
          <w:tcPr>
            <w:tcW w:type="dxa" w:w="4320"/>
          </w:tcPr>
          <w:p>
            <w:r>
              <w:t>An existing document can be replaced with a new version. The metadata is updated in DynamoDB with the new timestamp and S3 path.</w:t>
            </w:r>
          </w:p>
        </w:tc>
      </w:tr>
      <w:tr>
        <w:tc>
          <w:tcPr>
            <w:tcW w:type="dxa" w:w="4320"/>
          </w:tcPr>
          <w:p>
            <w:r>
              <w:t>Failed Upload Handling</w:t>
            </w:r>
          </w:p>
        </w:tc>
        <w:tc>
          <w:tcPr>
            <w:tcW w:type="dxa" w:w="4320"/>
          </w:tcPr>
          <w:p>
            <w:r>
              <w:t>If an upload fails, retry mechanisms ensure successful completion. If retries fail, an error is logged for manual intervention.</w:t>
            </w:r>
          </w:p>
        </w:tc>
      </w:tr>
    </w:tbl>
    <w:p>
      <w:pPr>
        <w:pStyle w:val="Heading2"/>
      </w:pPr>
      <w:r>
        <w:t>3. Service Request Catalog Path by Environment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Environment</w:t>
            </w:r>
          </w:p>
        </w:tc>
        <w:tc>
          <w:tcPr>
            <w:tcW w:type="dxa" w:w="4320"/>
          </w:tcPr>
          <w:p>
            <w:r>
              <w:t>Catalog Path</w:t>
            </w:r>
          </w:p>
        </w:tc>
      </w:tr>
      <w:tr>
        <w:tc>
          <w:tcPr>
            <w:tcW w:type="dxa" w:w="4320"/>
          </w:tcPr>
          <w:p>
            <w:r>
              <w:t>Development</w:t>
            </w:r>
          </w:p>
        </w:tc>
        <w:tc>
          <w:tcPr>
            <w:tcW w:type="dxa" w:w="4320"/>
          </w:tcPr>
          <w:p>
            <w:r>
              <w:t>/dev/documents/upload</w:t>
            </w:r>
          </w:p>
        </w:tc>
      </w:tr>
      <w:tr>
        <w:tc>
          <w:tcPr>
            <w:tcW w:type="dxa" w:w="4320"/>
          </w:tcPr>
          <w:p>
            <w:r>
              <w:t>Testing</w:t>
            </w:r>
          </w:p>
        </w:tc>
        <w:tc>
          <w:tcPr>
            <w:tcW w:type="dxa" w:w="4320"/>
          </w:tcPr>
          <w:p>
            <w:r>
              <w:t>/test/documents/upload</w:t>
            </w:r>
          </w:p>
        </w:tc>
      </w:tr>
      <w:tr>
        <w:tc>
          <w:tcPr>
            <w:tcW w:type="dxa" w:w="4320"/>
          </w:tcPr>
          <w:p>
            <w:r>
              <w:t>Staging</w:t>
            </w:r>
          </w:p>
        </w:tc>
        <w:tc>
          <w:tcPr>
            <w:tcW w:type="dxa" w:w="4320"/>
          </w:tcPr>
          <w:p>
            <w:r>
              <w:t>/staging/documents/upload</w:t>
            </w:r>
          </w:p>
        </w:tc>
      </w:tr>
      <w:tr>
        <w:tc>
          <w:tcPr>
            <w:tcW w:type="dxa" w:w="4320"/>
          </w:tcPr>
          <w:p>
            <w:r>
              <w:t>Production</w:t>
            </w:r>
          </w:p>
        </w:tc>
        <w:tc>
          <w:tcPr>
            <w:tcW w:type="dxa" w:w="4320"/>
          </w:tcPr>
          <w:p>
            <w:r>
              <w:t>/prod/documents/upload</w:t>
            </w:r>
          </w:p>
        </w:tc>
      </w:tr>
    </w:tbl>
    <w:p>
      <w:pPr>
        <w:pStyle w:val="Heading2"/>
      </w:pPr>
      <w:r>
        <w:t>4. Order of Processing for "Create" (Upload Document)</w:t>
      </w:r>
    </w:p>
    <w:p>
      <w:pPr>
        <w:pStyle w:val="ListNumber"/>
      </w:pPr>
      <w:r>
        <w:t>1. Application → Sends an HTTPS request to API-C (on-premises) with document data.</w:t>
      </w:r>
    </w:p>
    <w:p>
      <w:pPr>
        <w:pStyle w:val="ListNumber"/>
      </w:pPr>
      <w:r>
        <w:t>2. API-C (On-Premises) → Forwards the request via Direct Connect to AWS API Gateway.</w:t>
      </w:r>
    </w:p>
    <w:p>
      <w:pPr>
        <w:pStyle w:val="ListNumber"/>
      </w:pPr>
      <w:r>
        <w:t>3. AWS API Gateway → Routes the request to the Upload Lambda function.</w:t>
      </w:r>
    </w:p>
    <w:p>
      <w:pPr>
        <w:pStyle w:val="ListNumber"/>
      </w:pPr>
      <w:r>
        <w:t>4. AWS Lambda (Upload Service):</w:t>
      </w:r>
    </w:p>
    <w:p>
      <w:pPr>
        <w:pStyle w:val="ListNumber"/>
      </w:pPr>
      <w:r>
        <w:t xml:space="preserve">   - Generates a GUID for the document.</w:t>
      </w:r>
    </w:p>
    <w:p>
      <w:pPr>
        <w:pStyle w:val="ListNumber"/>
      </w:pPr>
      <w:r>
        <w:t xml:space="preserve">   - Stores the document in S3.</w:t>
      </w:r>
    </w:p>
    <w:p>
      <w:pPr>
        <w:pStyle w:val="ListNumber"/>
      </w:pPr>
      <w:r>
        <w:t xml:space="preserve">   - Saves metadata (GUID, S3 URL, timestamp) in DynamoDB.</w:t>
      </w:r>
    </w:p>
    <w:p>
      <w:pPr>
        <w:pStyle w:val="ListNumber"/>
      </w:pPr>
      <w:r>
        <w:t>5. Lambda → API Gateway → Returns GUID &amp; S3 URL in response.</w:t>
      </w:r>
    </w:p>
    <w:p>
      <w:pPr>
        <w:pStyle w:val="ListNumber"/>
      </w:pPr>
      <w:r>
        <w:t>6. API Gateway → API-C → Sends the response back to API-C.</w:t>
      </w:r>
    </w:p>
    <w:p>
      <w:pPr>
        <w:pStyle w:val="ListNumber"/>
      </w:pPr>
      <w:r>
        <w:t>7. API-C → Application → Application receives GUID &amp; confirmation.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