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 Document Service Documentation</w:t>
      </w:r>
    </w:p>
    <w:p>
      <w:pPr>
        <w:pStyle w:val="Heading2"/>
      </w:pPr>
      <w:r>
        <w:t>1. Service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Update Document</w:t>
            </w:r>
          </w:p>
        </w:tc>
        <w:tc>
          <w:tcPr>
            <w:tcW w:type="dxa" w:w="4320"/>
          </w:tcPr>
          <w:p>
            <w:r>
              <w:t>This service allows applications to update a document by GUID via API-C to AWS. The document in S3 is replaced, and its metadata is updated in DynamoDB.</w:t>
            </w:r>
          </w:p>
        </w:tc>
      </w:tr>
    </w:tbl>
    <w:p>
      <w:pPr>
        <w:pStyle w:val="Heading2"/>
      </w:pPr>
      <w:r>
        <w:t>2. Service Use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Update Existing Document</w:t>
            </w:r>
          </w:p>
        </w:tc>
        <w:tc>
          <w:tcPr>
            <w:tcW w:type="dxa" w:w="4320"/>
          </w:tcPr>
          <w:p>
            <w:r>
              <w:t>An existing document is updated using its GUID. The document in S3 is replaced, and the corresponding metadata is updated in DynamoDB.</w:t>
            </w:r>
          </w:p>
        </w:tc>
      </w:tr>
      <w:tr>
        <w:tc>
          <w:tcPr>
            <w:tcW w:type="dxa" w:w="4320"/>
          </w:tcPr>
          <w:p>
            <w:r>
              <w:t>Failed Update Handling</w:t>
            </w:r>
          </w:p>
        </w:tc>
        <w:tc>
          <w:tcPr>
            <w:tcW w:type="dxa" w:w="4320"/>
          </w:tcPr>
          <w:p>
            <w:r>
              <w:t>If the update fails, retry mechanisms are triggered. If retries fail, an error is logged for manual intervention.</w:t>
            </w:r>
          </w:p>
        </w:tc>
      </w:tr>
    </w:tbl>
    <w:p>
      <w:pPr>
        <w:pStyle w:val="Heading2"/>
      </w:pPr>
      <w:r>
        <w:t>3. Service Request Catalog Path by Environment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Catalog Path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/dev/documents/{guid}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/test/documents/{guid}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/staging/documents/{guid}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/prod/documents/{guid}</w:t>
            </w:r>
          </w:p>
        </w:tc>
      </w:tr>
    </w:tbl>
    <w:p>
      <w:pPr>
        <w:pStyle w:val="Heading2"/>
      </w:pPr>
      <w:r>
        <w:t>4. Order of Processing for "Update" (Modify Document by GUID)</w:t>
      </w:r>
    </w:p>
    <w:p>
      <w:pPr>
        <w:pStyle w:val="ListNumber"/>
      </w:pPr>
      <w:r>
        <w:t>1. Application → Sends an HTTPS request to API-C (on-premises) with the document GUID and updated content.</w:t>
      </w:r>
    </w:p>
    <w:p>
      <w:pPr>
        <w:pStyle w:val="ListNumber"/>
      </w:pPr>
      <w:r>
        <w:t>2. API-C (On-Premises) → Forwards the request via Direct Connect to AWS API Gateway.</w:t>
      </w:r>
    </w:p>
    <w:p>
      <w:pPr>
        <w:pStyle w:val="ListNumber"/>
      </w:pPr>
      <w:r>
        <w:t>3. AWS API Gateway → Routes the request to the Update Lambda function.</w:t>
      </w:r>
    </w:p>
    <w:p>
      <w:pPr>
        <w:pStyle w:val="ListNumber"/>
      </w:pPr>
      <w:r>
        <w:t>4. AWS Lambda (Update Service):</w:t>
      </w:r>
    </w:p>
    <w:p>
      <w:pPr>
        <w:pStyle w:val="ListNumber"/>
      </w:pPr>
      <w:r>
        <w:t xml:space="preserve">   - Verifies the existing metadata in DynamoDB.</w:t>
      </w:r>
    </w:p>
    <w:p>
      <w:pPr>
        <w:pStyle w:val="ListNumber"/>
      </w:pPr>
      <w:r>
        <w:t xml:space="preserve">   - Replaces the document in S3.</w:t>
      </w:r>
    </w:p>
    <w:p>
      <w:pPr>
        <w:pStyle w:val="ListNumber"/>
      </w:pPr>
      <w:r>
        <w:t xml:space="preserve">   - Updates the metadata entry with the new timestamp and S3 URL.</w:t>
      </w:r>
    </w:p>
    <w:p>
      <w:pPr>
        <w:pStyle w:val="ListNumber"/>
      </w:pPr>
      <w:r>
        <w:t>5. Lambda → API Gateway → Returns success response.</w:t>
      </w:r>
    </w:p>
    <w:p>
      <w:pPr>
        <w:pStyle w:val="ListNumber"/>
      </w:pPr>
      <w:r>
        <w:t>6. API Gateway → API-C → Sends the response back to API-C.</w:t>
      </w:r>
    </w:p>
    <w:p>
      <w:pPr>
        <w:pStyle w:val="ListNumber"/>
      </w:pPr>
      <w:r>
        <w:t>7. API-C → Application → Application receives success confirmation.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